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50C1" w14:textId="77777777" w:rsidR="00D143DF" w:rsidRPr="003F3917" w:rsidRDefault="00000000">
      <w:pPr>
        <w:pStyle w:val="Ttulo"/>
        <w:rPr>
          <w:sz w:val="56"/>
          <w:szCs w:val="56"/>
          <w:lang w:val="pt-BR"/>
        </w:rPr>
      </w:pPr>
      <w:r w:rsidRPr="003F3917">
        <w:rPr>
          <w:sz w:val="56"/>
          <w:szCs w:val="56"/>
          <w:lang w:val="pt-BR"/>
        </w:rPr>
        <w:t>Relatório de Teste Manual – Formulário de Cadastro</w:t>
      </w:r>
    </w:p>
    <w:p w14:paraId="0185EA7D" w14:textId="77777777" w:rsidR="00D143DF" w:rsidRPr="003F3917" w:rsidRDefault="00000000">
      <w:pPr>
        <w:rPr>
          <w:b/>
          <w:bCs/>
          <w:sz w:val="24"/>
          <w:szCs w:val="24"/>
          <w:lang w:val="pt-BR"/>
        </w:rPr>
      </w:pPr>
      <w:r w:rsidRPr="003F3917">
        <w:rPr>
          <w:b/>
          <w:bCs/>
          <w:sz w:val="24"/>
          <w:szCs w:val="24"/>
          <w:lang w:val="pt-BR"/>
        </w:rPr>
        <w:t>Ambiente testado: https://qa-training.sbx.devsquad.app</w:t>
      </w:r>
    </w:p>
    <w:p w14:paraId="09815FF5" w14:textId="77777777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Data: 13/06/2025</w:t>
      </w:r>
    </w:p>
    <w:p w14:paraId="434AE35E" w14:textId="77777777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Responsável: Heitor Ceschin</w:t>
      </w:r>
    </w:p>
    <w:p w14:paraId="2B015651" w14:textId="77777777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Tipo de teste: Teste Manual</w:t>
      </w:r>
    </w:p>
    <w:p w14:paraId="6D593664" w14:textId="77777777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Objetivo: Avaliar a funcionalidade, usabilidade e consistência do formulário com foco em campos interativos e comportamentos inesperados.</w:t>
      </w:r>
    </w:p>
    <w:p w14:paraId="128899C9" w14:textId="77777777" w:rsidR="00D143DF" w:rsidRPr="003F3917" w:rsidRDefault="00000000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t>1. Full Name (Nome completo)</w:t>
      </w:r>
    </w:p>
    <w:p w14:paraId="1D806673" w14:textId="27FF5080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problema:** O campo permite a entrada de caracteres especiais como @, #, %, o que não é comum ou esperado para nomes próprios.</w:t>
      </w:r>
    </w:p>
    <w:p w14:paraId="61E7069E" w14:textId="4A8FE6CB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 Aceitar apenas letras, espaços e, no máximo, hífen/apóstrofo em nomes (ex: João da Silva, Ana-Maria, O'Connor).</w:t>
      </w:r>
    </w:p>
    <w:p w14:paraId="76F5C81E" w14:textId="67E90B13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 Entrada como João#@% é aceita e validada sem erro.</w:t>
      </w:r>
    </w:p>
    <w:p w14:paraId="4E0B163E" w14:textId="66256578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 Baixa validação de dados, pode resultar em registros inválidos no banco.</w:t>
      </w:r>
    </w:p>
    <w:p w14:paraId="1A611F5E" w14:textId="77777777" w:rsidR="00D143DF" w:rsidRPr="003F3917" w:rsidRDefault="00000000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t>2. Phone Number (Número de telefone)</w:t>
      </w:r>
    </w:p>
    <w:p w14:paraId="1AFD20A2" w14:textId="4BD68D5A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 O formato do telefone permanece no padrão americano +1 (555) 555-1234 mesmo após selecionar o país 'Brazil'.</w:t>
      </w:r>
    </w:p>
    <w:p w14:paraId="7BD9A543" w14:textId="42F5572B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 Ao selecionar Brazil como país, o campo de telefone deveria adaptar o formato para o modelo local brasileiro.</w:t>
      </w:r>
    </w:p>
    <w:p w14:paraId="67A6074E" w14:textId="6062C029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 O valor continua no formato americano, mesmo com +55 no prefixo.</w:t>
      </w:r>
    </w:p>
    <w:p w14:paraId="677320DD" w14:textId="48533B5B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 Pode gerar confusão e falha no envio de dados válidos para números internacionais.</w:t>
      </w:r>
    </w:p>
    <w:p w14:paraId="46C09CD8" w14:textId="77777777" w:rsidR="00D143DF" w:rsidRPr="003F3917" w:rsidRDefault="00000000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t>3. Date of Birth (Data de nascimento)</w:t>
      </w:r>
    </w:p>
    <w:p w14:paraId="664DED26" w14:textId="650C1A85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 O campo aceita datas no futuro e superiores a 200 anos atrás.</w:t>
      </w:r>
    </w:p>
    <w:p w14:paraId="568FAD1C" w14:textId="13FBA00B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 Limitar a idade entre 0 e 120 anos e impedir datas futuras.</w:t>
      </w:r>
    </w:p>
    <w:p w14:paraId="60F0F0FF" w14:textId="1EB75AF3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 Nenhuma validação é aplicada, qualquer data é aceita.</w:t>
      </w:r>
    </w:p>
    <w:p w14:paraId="165A6113" w14:textId="343926E8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 Gera inconsistência de dados, podendo afetar análises ou validações internas.</w:t>
      </w:r>
    </w:p>
    <w:p w14:paraId="244AC1BD" w14:textId="77777777" w:rsidR="00D143DF" w:rsidRPr="003F3917" w:rsidRDefault="00000000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lastRenderedPageBreak/>
        <w:t>4. Country of Residence / State</w:t>
      </w:r>
    </w:p>
    <w:p w14:paraId="62F72D19" w14:textId="156059BC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problema:** Após selecionar um país (Canada, USA ou Brazil), o campo “State” continua exibindo opções misturadas entre os três países.</w:t>
      </w:r>
    </w:p>
    <w:p w14:paraId="3F8A1630" w14:textId="5CB49360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esperado:** A lista de estados deve ser filtrada e relacionada ao país selecionado.</w:t>
      </w:r>
    </w:p>
    <w:p w14:paraId="2F81FDD0" w14:textId="474069C6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observado:** As opções não são filtradas por país, permitindo combinações inválidas.</w:t>
      </w:r>
    </w:p>
    <w:p w14:paraId="28F2EE41" w14:textId="376A4565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</w:t>
      </w:r>
      <w:r w:rsidR="003F3917" w:rsidRPr="003F3917">
        <w:rPr>
          <w:sz w:val="24"/>
          <w:szCs w:val="24"/>
          <w:lang w:val="pt-BR"/>
        </w:rPr>
        <w:t xml:space="preserve"> </w:t>
      </w:r>
      <w:r w:rsidRPr="003F3917">
        <w:rPr>
          <w:sz w:val="24"/>
          <w:szCs w:val="24"/>
          <w:lang w:val="pt-BR"/>
        </w:rPr>
        <w:t>Entrada de dados inconsistentes e falha na coerência geográfica.</w:t>
      </w:r>
    </w:p>
    <w:p w14:paraId="0AAAF75A" w14:textId="77777777" w:rsidR="00D143DF" w:rsidRPr="003F3917" w:rsidRDefault="00000000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t>5. Client Type (Individual / Business)</w:t>
      </w:r>
    </w:p>
    <w:p w14:paraId="5BDFF2F6" w14:textId="17A8D2EF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problema:** Ao selecionar a opção “Individual”, o campo muda automaticamente para “Business” segundos depois, sem ação do usuário.</w:t>
      </w:r>
    </w:p>
    <w:p w14:paraId="3978BB35" w14:textId="0A5A9705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esperado:** A seleção feita pelo usuário deve ser mantida até que ele a altere manualmente.</w:t>
      </w:r>
    </w:p>
    <w:p w14:paraId="67B2B30C" w14:textId="16A1B239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observado:** “Individual” é desmarcado e “Business” é selecionado automaticamente.</w:t>
      </w:r>
    </w:p>
    <w:p w14:paraId="4D8BC88C" w14:textId="0BB48C61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Impacto:** Erro crítico de funcionalidade; o formulário ignora a intenção do usuário.</w:t>
      </w:r>
    </w:p>
    <w:p w14:paraId="06998000" w14:textId="77777777" w:rsidR="00D143DF" w:rsidRPr="003F3917" w:rsidRDefault="00000000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t>6. Annual Income (Renda anual)</w:t>
      </w:r>
    </w:p>
    <w:p w14:paraId="49D02B02" w14:textId="70F3008D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problema:** O campo aceita valores negativos.</w:t>
      </w:r>
    </w:p>
    <w:p w14:paraId="520ECF9B" w14:textId="1D7C010A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esperado:** Aceitar apenas valores numéricos positivos.</w:t>
      </w:r>
    </w:p>
    <w:p w14:paraId="1D3F4C05" w14:textId="7B4E7B93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observado:** Valores negativos são aceitos sem nenhuma mensagem de e</w:t>
      </w:r>
      <w:r w:rsidR="003F3917" w:rsidRPr="003F3917">
        <w:rPr>
          <w:sz w:val="24"/>
          <w:szCs w:val="24"/>
          <w:lang w:val="pt-BR"/>
        </w:rPr>
        <w:t>r</w:t>
      </w:r>
      <w:r w:rsidRPr="003F3917">
        <w:rPr>
          <w:sz w:val="24"/>
          <w:szCs w:val="24"/>
          <w:lang w:val="pt-BR"/>
        </w:rPr>
        <w:t>ro.</w:t>
      </w:r>
    </w:p>
    <w:p w14:paraId="20542613" w14:textId="51BF2A90" w:rsidR="00D143DF" w:rsidRPr="003F3917" w:rsidRDefault="00000000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 Distorce dados financeiros e pode afetar lógica de classificação de perfil.</w:t>
      </w:r>
    </w:p>
    <w:p w14:paraId="57455A9A" w14:textId="77777777" w:rsidR="00D143DF" w:rsidRPr="003F3917" w:rsidRDefault="00000000" w:rsidP="003F3917">
      <w:pPr>
        <w:pStyle w:val="Ttulo1"/>
        <w:rPr>
          <w:sz w:val="32"/>
          <w:szCs w:val="32"/>
        </w:rPr>
      </w:pPr>
      <w:r w:rsidRPr="003F3917">
        <w:rPr>
          <w:sz w:val="32"/>
          <w:szCs w:val="32"/>
        </w:rPr>
        <w:t>7. Terms and Conditions (Checkbox de aceite)</w:t>
      </w:r>
    </w:p>
    <w:p w14:paraId="1AB1AC86" w14:textId="1694C817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 A checkbox “I agree to the Terms and Conditions” não pode ser selecionada.</w:t>
      </w:r>
    </w:p>
    <w:p w14:paraId="2D345DB5" w14:textId="26315DE3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 O checkbox deve permitir marcação e validar a ação como aceite.</w:t>
      </w:r>
    </w:p>
    <w:p w14:paraId="4CFBB81A" w14:textId="258B4376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 O componente está inativo ou mal vinculado, não responde à interação.</w:t>
      </w:r>
    </w:p>
    <w:p w14:paraId="6FD2A4FE" w14:textId="31EA46F2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Impacto: Impossibilita o envio válido do formulário em situações que exigem aceite dos termos.</w:t>
      </w:r>
    </w:p>
    <w:p w14:paraId="7F10A585" w14:textId="77777777" w:rsidR="00D143DF" w:rsidRPr="003F3917" w:rsidRDefault="00000000" w:rsidP="003F3917">
      <w:pPr>
        <w:pStyle w:val="Ttulo1"/>
        <w:rPr>
          <w:sz w:val="32"/>
          <w:szCs w:val="32"/>
          <w:lang w:val="pt-BR"/>
        </w:rPr>
      </w:pPr>
      <w:r w:rsidRPr="003F3917">
        <w:rPr>
          <w:sz w:val="32"/>
          <w:szCs w:val="32"/>
          <w:lang w:val="pt-BR"/>
        </w:rPr>
        <w:t>8. Responsividade – Mobile View</w:t>
      </w:r>
    </w:p>
    <w:p w14:paraId="3CAAEC42" w14:textId="195EDADE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Descrição do problema: Em dispositivos móveis, a barra lateral (Form / List) desaparece e não pode ser acessada.</w:t>
      </w:r>
    </w:p>
    <w:p w14:paraId="04366D15" w14:textId="03DDE69E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esperado: A navegação lateral deve se adaptar ou ser acessível por menu mobile.</w:t>
      </w:r>
    </w:p>
    <w:p w14:paraId="37036E95" w14:textId="6B06F7C7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t>Comportamento observado: Barra desaparece e não há alternativa de navegação.</w:t>
      </w:r>
    </w:p>
    <w:p w14:paraId="19B62D90" w14:textId="2624550E" w:rsidR="00D143DF" w:rsidRPr="003F3917" w:rsidRDefault="00000000" w:rsidP="003F3917">
      <w:pPr>
        <w:rPr>
          <w:sz w:val="24"/>
          <w:szCs w:val="24"/>
          <w:lang w:val="pt-BR"/>
        </w:rPr>
      </w:pPr>
      <w:r w:rsidRPr="003F3917">
        <w:rPr>
          <w:sz w:val="24"/>
          <w:szCs w:val="24"/>
          <w:lang w:val="pt-BR"/>
        </w:rPr>
        <w:lastRenderedPageBreak/>
        <w:t>Impacto:</w:t>
      </w:r>
      <w:r w:rsidR="003F3917" w:rsidRPr="003F3917">
        <w:rPr>
          <w:sz w:val="24"/>
          <w:szCs w:val="24"/>
          <w:lang w:val="pt-BR"/>
        </w:rPr>
        <w:t xml:space="preserve"> </w:t>
      </w:r>
      <w:r w:rsidRPr="003F3917">
        <w:rPr>
          <w:sz w:val="24"/>
          <w:szCs w:val="24"/>
          <w:lang w:val="pt-BR"/>
        </w:rPr>
        <w:t>Quebra completa de usabilidade em mobile.</w:t>
      </w:r>
    </w:p>
    <w:p w14:paraId="7CFEA235" w14:textId="77777777" w:rsidR="00D143DF" w:rsidRPr="003F3917" w:rsidRDefault="00000000">
      <w:pPr>
        <w:pStyle w:val="Ttulo1"/>
        <w:rPr>
          <w:sz w:val="32"/>
          <w:szCs w:val="32"/>
        </w:rPr>
      </w:pPr>
      <w:r w:rsidRPr="003F3917">
        <w:rPr>
          <w:sz w:val="32"/>
          <w:szCs w:val="32"/>
        </w:rPr>
        <w:t>Resumo Geral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143DF" w:rsidRPr="003F3917" w14:paraId="795D3F83" w14:textId="77777777">
        <w:tc>
          <w:tcPr>
            <w:tcW w:w="2880" w:type="dxa"/>
          </w:tcPr>
          <w:p w14:paraId="4FA1D499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Item</w:t>
            </w:r>
          </w:p>
        </w:tc>
        <w:tc>
          <w:tcPr>
            <w:tcW w:w="2880" w:type="dxa"/>
          </w:tcPr>
          <w:p w14:paraId="0E65C97A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Gravidade</w:t>
            </w:r>
          </w:p>
        </w:tc>
        <w:tc>
          <w:tcPr>
            <w:tcW w:w="2880" w:type="dxa"/>
          </w:tcPr>
          <w:p w14:paraId="71EF0344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Tipo de falha</w:t>
            </w:r>
          </w:p>
        </w:tc>
      </w:tr>
      <w:tr w:rsidR="00D143DF" w:rsidRPr="003F3917" w14:paraId="799EDC04" w14:textId="77777777">
        <w:tc>
          <w:tcPr>
            <w:tcW w:w="2880" w:type="dxa"/>
          </w:tcPr>
          <w:p w14:paraId="095A6F84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Full Name aceita símbolos</w:t>
            </w:r>
          </w:p>
        </w:tc>
        <w:tc>
          <w:tcPr>
            <w:tcW w:w="2880" w:type="dxa"/>
          </w:tcPr>
          <w:p w14:paraId="6D74D638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Média</w:t>
            </w:r>
          </w:p>
        </w:tc>
        <w:tc>
          <w:tcPr>
            <w:tcW w:w="2880" w:type="dxa"/>
          </w:tcPr>
          <w:p w14:paraId="364B162F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Validação insuficiente</w:t>
            </w:r>
          </w:p>
        </w:tc>
      </w:tr>
      <w:tr w:rsidR="00D143DF" w:rsidRPr="003F3917" w14:paraId="15572393" w14:textId="77777777">
        <w:tc>
          <w:tcPr>
            <w:tcW w:w="2880" w:type="dxa"/>
          </w:tcPr>
          <w:p w14:paraId="5E6B8893" w14:textId="77777777" w:rsidR="00D143DF" w:rsidRPr="003F3917" w:rsidRDefault="00000000">
            <w:pPr>
              <w:rPr>
                <w:sz w:val="24"/>
                <w:szCs w:val="24"/>
                <w:lang w:val="pt-BR"/>
              </w:rPr>
            </w:pPr>
            <w:r w:rsidRPr="003F3917">
              <w:rPr>
                <w:sz w:val="24"/>
                <w:szCs w:val="24"/>
                <w:lang w:val="pt-BR"/>
              </w:rPr>
              <w:t>Phone mantém formato dos EUA</w:t>
            </w:r>
          </w:p>
        </w:tc>
        <w:tc>
          <w:tcPr>
            <w:tcW w:w="2880" w:type="dxa"/>
          </w:tcPr>
          <w:p w14:paraId="5E636ACF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Alta</w:t>
            </w:r>
          </w:p>
        </w:tc>
        <w:tc>
          <w:tcPr>
            <w:tcW w:w="2880" w:type="dxa"/>
          </w:tcPr>
          <w:p w14:paraId="27056742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Lógica inconsistente</w:t>
            </w:r>
          </w:p>
        </w:tc>
      </w:tr>
      <w:tr w:rsidR="00D143DF" w:rsidRPr="003F3917" w14:paraId="688DD47F" w14:textId="77777777">
        <w:tc>
          <w:tcPr>
            <w:tcW w:w="2880" w:type="dxa"/>
          </w:tcPr>
          <w:p w14:paraId="4AFC74A6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Data inválida é aceita</w:t>
            </w:r>
          </w:p>
        </w:tc>
        <w:tc>
          <w:tcPr>
            <w:tcW w:w="2880" w:type="dxa"/>
          </w:tcPr>
          <w:p w14:paraId="5213F1A0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Alta</w:t>
            </w:r>
          </w:p>
        </w:tc>
        <w:tc>
          <w:tcPr>
            <w:tcW w:w="2880" w:type="dxa"/>
          </w:tcPr>
          <w:p w14:paraId="6229617D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Validação ausente</w:t>
            </w:r>
          </w:p>
        </w:tc>
      </w:tr>
      <w:tr w:rsidR="00D143DF" w:rsidRPr="003F3917" w14:paraId="3A8DF205" w14:textId="77777777">
        <w:tc>
          <w:tcPr>
            <w:tcW w:w="2880" w:type="dxa"/>
          </w:tcPr>
          <w:p w14:paraId="241DEF0B" w14:textId="77777777" w:rsidR="00D143DF" w:rsidRPr="003F3917" w:rsidRDefault="00000000">
            <w:pPr>
              <w:rPr>
                <w:sz w:val="24"/>
                <w:szCs w:val="24"/>
                <w:lang w:val="pt-BR"/>
              </w:rPr>
            </w:pPr>
            <w:r w:rsidRPr="003F3917">
              <w:rPr>
                <w:sz w:val="24"/>
                <w:szCs w:val="24"/>
                <w:lang w:val="pt-BR"/>
              </w:rPr>
              <w:t>Estados não filtram por país</w:t>
            </w:r>
          </w:p>
        </w:tc>
        <w:tc>
          <w:tcPr>
            <w:tcW w:w="2880" w:type="dxa"/>
          </w:tcPr>
          <w:p w14:paraId="2B6849D8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Alta</w:t>
            </w:r>
          </w:p>
        </w:tc>
        <w:tc>
          <w:tcPr>
            <w:tcW w:w="2880" w:type="dxa"/>
          </w:tcPr>
          <w:p w14:paraId="5AE5BCEF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Inconsistência de dados</w:t>
            </w:r>
          </w:p>
        </w:tc>
      </w:tr>
      <w:tr w:rsidR="00D143DF" w:rsidRPr="003F3917" w14:paraId="0BC7CC7C" w14:textId="77777777">
        <w:tc>
          <w:tcPr>
            <w:tcW w:w="2880" w:type="dxa"/>
          </w:tcPr>
          <w:p w14:paraId="728A7172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Client Type muda sozinho</w:t>
            </w:r>
          </w:p>
        </w:tc>
        <w:tc>
          <w:tcPr>
            <w:tcW w:w="2880" w:type="dxa"/>
          </w:tcPr>
          <w:p w14:paraId="442F1521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Crítica</w:t>
            </w:r>
          </w:p>
        </w:tc>
        <w:tc>
          <w:tcPr>
            <w:tcW w:w="2880" w:type="dxa"/>
          </w:tcPr>
          <w:p w14:paraId="5D4A706C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Comportamento inesperado</w:t>
            </w:r>
          </w:p>
        </w:tc>
      </w:tr>
      <w:tr w:rsidR="00D143DF" w:rsidRPr="003F3917" w14:paraId="4272F0C8" w14:textId="77777777">
        <w:tc>
          <w:tcPr>
            <w:tcW w:w="2880" w:type="dxa"/>
          </w:tcPr>
          <w:p w14:paraId="0AFC5E15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Renda aceita valores negativos</w:t>
            </w:r>
          </w:p>
        </w:tc>
        <w:tc>
          <w:tcPr>
            <w:tcW w:w="2880" w:type="dxa"/>
          </w:tcPr>
          <w:p w14:paraId="0EB2057A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Alta</w:t>
            </w:r>
          </w:p>
        </w:tc>
        <w:tc>
          <w:tcPr>
            <w:tcW w:w="2880" w:type="dxa"/>
          </w:tcPr>
          <w:p w14:paraId="5E88D57C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Falha de validação</w:t>
            </w:r>
          </w:p>
        </w:tc>
      </w:tr>
      <w:tr w:rsidR="00D143DF" w:rsidRPr="003F3917" w14:paraId="2565AF03" w14:textId="77777777" w:rsidTr="003F3917">
        <w:trPr>
          <w:trHeight w:val="544"/>
        </w:trPr>
        <w:tc>
          <w:tcPr>
            <w:tcW w:w="2880" w:type="dxa"/>
          </w:tcPr>
          <w:p w14:paraId="4E8BF05D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Checkbox não funciona</w:t>
            </w:r>
          </w:p>
        </w:tc>
        <w:tc>
          <w:tcPr>
            <w:tcW w:w="2880" w:type="dxa"/>
          </w:tcPr>
          <w:p w14:paraId="6990F31A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Crítica</w:t>
            </w:r>
          </w:p>
        </w:tc>
        <w:tc>
          <w:tcPr>
            <w:tcW w:w="2880" w:type="dxa"/>
          </w:tcPr>
          <w:p w14:paraId="78CB2C0C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Bloqueio funcional</w:t>
            </w:r>
          </w:p>
        </w:tc>
      </w:tr>
      <w:tr w:rsidR="00D143DF" w:rsidRPr="003F3917" w14:paraId="2878BBD7" w14:textId="77777777">
        <w:tc>
          <w:tcPr>
            <w:tcW w:w="2880" w:type="dxa"/>
          </w:tcPr>
          <w:p w14:paraId="48F7DA3C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Layout mobile quebra navegação</w:t>
            </w:r>
          </w:p>
        </w:tc>
        <w:tc>
          <w:tcPr>
            <w:tcW w:w="2880" w:type="dxa"/>
          </w:tcPr>
          <w:p w14:paraId="677C08F6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Alta</w:t>
            </w:r>
          </w:p>
        </w:tc>
        <w:tc>
          <w:tcPr>
            <w:tcW w:w="2880" w:type="dxa"/>
          </w:tcPr>
          <w:p w14:paraId="1C70A50E" w14:textId="77777777" w:rsidR="00D143DF" w:rsidRPr="003F3917" w:rsidRDefault="00000000">
            <w:pPr>
              <w:rPr>
                <w:sz w:val="24"/>
                <w:szCs w:val="24"/>
              </w:rPr>
            </w:pPr>
            <w:r w:rsidRPr="003F3917">
              <w:rPr>
                <w:sz w:val="24"/>
                <w:szCs w:val="24"/>
              </w:rPr>
              <w:t>Usabilidade quebrada</w:t>
            </w:r>
          </w:p>
        </w:tc>
      </w:tr>
    </w:tbl>
    <w:p w14:paraId="3ACAF1F6" w14:textId="77777777" w:rsidR="007C032A" w:rsidRDefault="007C032A"/>
    <w:sectPr w:rsidR="007C032A" w:rsidSect="003F39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873364">
    <w:abstractNumId w:val="8"/>
  </w:num>
  <w:num w:numId="2" w16cid:durableId="825167971">
    <w:abstractNumId w:val="6"/>
  </w:num>
  <w:num w:numId="3" w16cid:durableId="1979021772">
    <w:abstractNumId w:val="5"/>
  </w:num>
  <w:num w:numId="4" w16cid:durableId="805316789">
    <w:abstractNumId w:val="4"/>
  </w:num>
  <w:num w:numId="5" w16cid:durableId="212544915">
    <w:abstractNumId w:val="7"/>
  </w:num>
  <w:num w:numId="6" w16cid:durableId="1165239320">
    <w:abstractNumId w:val="3"/>
  </w:num>
  <w:num w:numId="7" w16cid:durableId="2044287740">
    <w:abstractNumId w:val="2"/>
  </w:num>
  <w:num w:numId="8" w16cid:durableId="392778821">
    <w:abstractNumId w:val="1"/>
  </w:num>
  <w:num w:numId="9" w16cid:durableId="62531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3917"/>
    <w:rsid w:val="0073527D"/>
    <w:rsid w:val="007C032A"/>
    <w:rsid w:val="00AA1D8D"/>
    <w:rsid w:val="00B47730"/>
    <w:rsid w:val="00CB0664"/>
    <w:rsid w:val="00D143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B8A7C7"/>
  <w14:defaultImageDpi w14:val="300"/>
  <w15:docId w15:val="{97E116A8-5FE1-493A-9C87-D98FC3F2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Heitor Ceschin</cp:lastModifiedBy>
  <cp:revision>2</cp:revision>
  <dcterms:created xsi:type="dcterms:W3CDTF">2025-06-14T14:45:00Z</dcterms:created>
  <dcterms:modified xsi:type="dcterms:W3CDTF">2025-06-14T14:45:00Z</dcterms:modified>
  <cp:category/>
</cp:coreProperties>
</file>